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 Data Analysis Tool Documentation</w:t>
      </w:r>
    </w:p>
    <w:p>
      <w:pPr>
        <w:pStyle w:val="Heading2"/>
      </w:pPr>
      <w:r>
        <w:t>Introduction</w:t>
      </w:r>
    </w:p>
    <w:p>
      <w:r>
        <w:t>This document provides an overview of the Sales Data Analysis Tool. The tool is built using Python and includes functionalities for loading, analyzing, and visualizing sales data. The application features a graphical user interface (GUI) created with Tkinter, which integrates various types of visualizations including bar charts, line charts, and pie charts.</w:t>
      </w:r>
    </w:p>
    <w:p>
      <w:pPr>
        <w:pStyle w:val="Heading2"/>
      </w:pPr>
      <w:r>
        <w:t>Code</w:t>
      </w:r>
    </w:p>
    <w:p>
      <w:r>
        <w:t>Below is the complete code for the Sales Data Analysis Tool:</w:t>
      </w:r>
    </w:p>
    <w:p>
      <w:pPr/>
      <w:r>
        <w:br/>
        <w:t>import pandas as pd</w:t>
        <w:br/>
        <w:t>import matplotlib.pyplot as plt</w:t>
        <w:br/>
        <w:t>import seaborn as sns</w:t>
        <w:br/>
        <w:t>from tkinter import Tk, filedialog, Button, Label, Frame, Text, Scrollbar, LEFT, RIGHT, Y, END</w:t>
        <w:br/>
        <w:t>from tkinter import ttk</w:t>
        <w:br/>
        <w:t>from matplotlib.backends.backend_tkagg import FigureCanvasTkAgg</w:t>
        <w:br/>
        <w:t>from matplotlib.widgets import Cursor</w:t>
        <w:br/>
        <w:t>import matplotlib.dates as mdates</w:t>
        <w:br/>
        <w:br/>
        <w:t>def load_and_clean_data(file_path):</w:t>
        <w:br/>
        <w:t xml:space="preserve">    df = pd.read_excel(file_path)</w:t>
        <w:br/>
        <w:t xml:space="preserve">    df['Order Date'] = pd.to_datetime(df['Order Date'])</w:t>
        <w:br/>
        <w:t xml:space="preserve">    df['Total Revenue'] = pd.to_numeric(df['Total Revenue'], errors='coerce')</w:t>
        <w:br/>
        <w:t xml:space="preserve">    df = df.dropna()</w:t>
        <w:br/>
        <w:t xml:space="preserve">    df['Total Revenue'] = df['Total Revenue'] / 1_000_000</w:t>
        <w:br/>
        <w:t xml:space="preserve">    return df</w:t>
        <w:br/>
        <w:br/>
        <w:t>def analyze_data(df):</w:t>
        <w:br/>
        <w:t xml:space="preserve">    total_sales = df['Total Revenue'].sum()</w:t>
        <w:br/>
        <w:t xml:space="preserve">    avg_sales = df['Total Revenue'].mean()</w:t>
        <w:br/>
        <w:t xml:space="preserve">    sales_by_product = df.groupby('Item Type')['Total Revenue'].sum().reset_index()</w:t>
        <w:br/>
        <w:t xml:space="preserve">    return total_sales, avg_sales, sales_by_product</w:t>
        <w:br/>
        <w:br/>
        <w:t>def generate_visualizations(df, sort_order='desc'):</w:t>
        <w:br/>
        <w:t xml:space="preserve">    sns.set_style("darkgrid", {"axes.facecolor": "#2c3e50"})</w:t>
        <w:br/>
        <w:t xml:space="preserve">    bar_data = df.groupby('Item Type')['Total Revenue'].sum().reset_index()</w:t>
        <w:br/>
        <w:t xml:space="preserve">    bar_data = bar_data.sort_values(by='Total Revenue', ascending=(sort_order == 'asc'))</w:t>
        <w:br/>
        <w:t xml:space="preserve">    fig, ax = plt.subplots(figsize=(10, 6))</w:t>
        <w:br/>
        <w:t xml:space="preserve">    bars = sns.barplot(x='Item Type', y='Total Revenue', data=bar_data, ax=ax, palette="viridis")</w:t>
        <w:br/>
        <w:t xml:space="preserve">    ax.set_title('Total Sales by Product', color="#e0e0e0")</w:t>
        <w:br/>
        <w:t xml:space="preserve">    ax.set_facecolor('#2c3e50')</w:t>
        <w:br/>
        <w:t xml:space="preserve">    ax.tick_params(colors='#e0e0e0')</w:t>
        <w:br/>
        <w:t xml:space="preserve">    def on_hover_bar(event):</w:t>
        <w:br/>
        <w:t xml:space="preserve">        if event.inaxes == ax:</w:t>
        <w:br/>
        <w:t xml:space="preserve">            for bar in bars.patches:</w:t>
        <w:br/>
        <w:t xml:space="preserve">                if bar.contains(event)[0]:</w:t>
        <w:br/>
        <w:t xml:space="preserve">                    height = bar.get_height()</w:t>
        <w:br/>
        <w:t xml:space="preserve">                    ax.annotate(f'{height:,.2f}M',</w:t>
        <w:br/>
        <w:t xml:space="preserve">                                (bar.get_x() + bar.get_width() / 2, height),</w:t>
        <w:br/>
        <w:t xml:space="preserve">                                xytext=(0, 5),</w:t>
        <w:br/>
        <w:t xml:space="preserve">                                textcoords='offset points', </w:t>
        <w:br/>
        <w:t xml:space="preserve">                                ha='center', va='bottom',</w:t>
        <w:br/>
        <w:t xml:space="preserve">                                color='#e0e0e0')</w:t>
        <w:br/>
        <w:t xml:space="preserve">                    fig.canvas.draw_idle()</w:t>
        <w:br/>
        <w:t xml:space="preserve">                    break</w:t>
        <w:br/>
        <w:t xml:space="preserve">            else:</w:t>
        <w:br/>
        <w:t xml:space="preserve">                ax.annotate("", xy=(0,0), xytext=(0,0))</w:t>
        <w:br/>
        <w:t xml:space="preserve">                fig.canvas.draw_idle()</w:t>
        <w:br/>
        <w:t xml:space="preserve">    fig.canvas.mpl_connect("motion_notify_event", on_hover_bar)</w:t>
        <w:br/>
        <w:t xml:space="preserve">    line_fig, line_ax = plt.subplots(figsize=(10, 6))</w:t>
        <w:br/>
        <w:t xml:space="preserve">    line_data = df.set_index('Order Date').resample('Y').sum()['Total Revenue']</w:t>
        <w:br/>
        <w:t xml:space="preserve">    line_ax.plot(line_data.index, line_data.values, color='#ff6f61')</w:t>
        <w:br/>
        <w:t xml:space="preserve">    line_ax.xaxis.set_major_formatter(mdates.DateFormatter('%Y'))</w:t>
        <w:br/>
        <w:t xml:space="preserve">    line_ax.xaxis.set_major_locator(mdates.YearLocator())</w:t>
        <w:br/>
        <w:t xml:space="preserve">    line_ax.set_title('Sales Over Time', color="#e0e0e0")</w:t>
        <w:br/>
        <w:t xml:space="preserve">    line_ax.set_ylabel('Total Revenue (Millions)', color="#e0e0e0")</w:t>
        <w:br/>
        <w:t xml:space="preserve">    line_ax.set_xlabel('Year', color="#e0e0e0")</w:t>
        <w:br/>
        <w:t xml:space="preserve">    line_ax.set_facecolor('#2c3e50')</w:t>
        <w:br/>
        <w:t xml:space="preserve">    line_ax.tick_params(colors='#e0e0e0')</w:t>
        <w:br/>
        <w:t xml:space="preserve">    cursor = Cursor(line_ax, useblit=True, color='red', linewidth=1)</w:t>
        <w:br/>
        <w:t xml:space="preserve">    def on_hover_line(event):</w:t>
        <w:br/>
        <w:t xml:space="preserve">        if event.inaxes == line_ax:</w:t>
        <w:br/>
        <w:t xml:space="preserve">            xdata = event.xdata</w:t>
        <w:br/>
        <w:t xml:space="preserve">            ydata = event.ydata</w:t>
        <w:br/>
        <w:t xml:space="preserve">            line_ax.annotate(f'{ydata:,.2f}M',</w:t>
        <w:br/>
        <w:t xml:space="preserve">                             (xdata, ydata),</w:t>
        <w:br/>
        <w:t xml:space="preserve">                             xytext=(0, 5),</w:t>
        <w:br/>
        <w:t xml:space="preserve">                             textcoords='offset points',</w:t>
        <w:br/>
        <w:t xml:space="preserve">                             ha='center', va='bottom',</w:t>
        <w:br/>
        <w:t xml:space="preserve">                             color='#e0e0e0')</w:t>
        <w:br/>
        <w:t xml:space="preserve">            line_fig.canvas.draw_idle()</w:t>
        <w:br/>
        <w:t xml:space="preserve">    line_fig.canvas.mpl_connect("motion_notify_event", on_hover_line)</w:t>
        <w:br/>
        <w:t xml:space="preserve">    pie_fig, pie_ax = plt.subplots(figsize=(7, 7))</w:t>
        <w:br/>
        <w:t xml:space="preserve">    sales_by_product = df.groupby('Item Type')['Total Revenue'].sum()</w:t>
        <w:br/>
        <w:t xml:space="preserve">    wedges, texts, autotexts = pie_ax.pie(sales_by_product, labels=sales_by_product.index, autopct='%1.1f%%',</w:t>
        <w:br/>
        <w:t xml:space="preserve">    startangle=140, colors=sns.color_palette("magma"),</w:t>
        <w:br/>
        <w:t xml:space="preserve">    textprops={'color': '#e0e0e0'})</w:t>
        <w:br/>
        <w:t xml:space="preserve">    pie_ax.set_title('Sales Distribution by Product', color="#e0e0e0")</w:t>
        <w:br/>
        <w:t xml:space="preserve">    pie_ax.set_facecolor('#2c3e50')</w:t>
        <w:br/>
        <w:t xml:space="preserve">    def on_hover_pie(event):</w:t>
        <w:br/>
        <w:t xml:space="preserve">        if event.inaxes == pie_ax:</w:t>
        <w:br/>
        <w:t xml:space="preserve">            for wedge in wedges:</w:t>
        <w:br/>
        <w:t xml:space="preserve">                if wedge.contains(event)[0]:</w:t>
        <w:br/>
        <w:t xml:space="preserve">                    wedge.set_edgecolor('yellow')</w:t>
        <w:br/>
        <w:t xml:space="preserve">                    wedge.set_linewidth(2)</w:t>
        <w:br/>
        <w:t xml:space="preserve">                    pie_fig.canvas.draw_idle()</w:t>
        <w:br/>
        <w:t xml:space="preserve">                    break</w:t>
        <w:br/>
        <w:t xml:space="preserve">            else:</w:t>
        <w:br/>
        <w:t xml:space="preserve">                for wedge in wedges:</w:t>
        <w:br/>
        <w:t xml:space="preserve">                    wedge.set_edgecolor('black')</w:t>
        <w:br/>
        <w:t xml:space="preserve">                    wedge.set_linewidth(1)</w:t>
        <w:br/>
        <w:t xml:space="preserve">                pie_fig.canvas.draw_idle()</w:t>
        <w:br/>
        <w:t xml:space="preserve">    pie_fig.canvas.mpl_connect("motion_notify_event", on_hover_pie)</w:t>
        <w:br/>
        <w:t xml:space="preserve">    plt.tight_layout()</w:t>
        <w:br/>
        <w:t xml:space="preserve">    fig.patch.set_facecolor('#2c3e50')</w:t>
        <w:br/>
        <w:t xml:space="preserve">    line_fig.patch.set_facecolor('#2c3e50')</w:t>
        <w:br/>
        <w:t xml:space="preserve">    pie_fig.patch.set_facecolor('#2c3e50')</w:t>
        <w:br/>
        <w:t xml:space="preserve">    return fig, line_fig, pie_fig</w:t>
        <w:br/>
        <w:br/>
        <w:t>def generate_summary_report(total_sales, avg_sales, sales_by_product):</w:t>
        <w:br/>
        <w:t xml:space="preserve">    report = f"Summary Report\n"</w:t>
        <w:br/>
        <w:t xml:space="preserve">    report += f"====================\n"</w:t>
        <w:br/>
        <w:t xml:space="preserve">    report += f"Total Sales: ${total_sales:,.2f} Million\n"</w:t>
        <w:br/>
        <w:t xml:space="preserve">    report += f"Average Sales: ${avg_sales:,.2f} Million\n\n"</w:t>
        <w:br/>
        <w:t xml:space="preserve">    report += "Sales by Product:\n"</w:t>
        <w:br/>
        <w:t xml:space="preserve">    report += sales_by_product.to_markdown(index=False)</w:t>
        <w:br/>
        <w:t xml:space="preserve">    return report</w:t>
        <w:br/>
        <w:br/>
        <w:t>def show_gui():</w:t>
        <w:br/>
        <w:t xml:space="preserve">    def on_load():</w:t>
        <w:br/>
        <w:t xml:space="preserve">        file_path = filedialog.askopenfilename(filetypes=[("Excel files", "*.xlsx")])</w:t>
        <w:br/>
        <w:t xml:space="preserve">        if file_path:</w:t>
        <w:br/>
        <w:t xml:space="preserve">            df = load_and_clean_data(file_path)</w:t>
        <w:br/>
        <w:t xml:space="preserve">            total_sales, avg_sales, sales_by_product = analyze_data(df)</w:t>
        <w:br/>
        <w:t xml:space="preserve">            report = generate_summary_report(total_sales, avg_sales, sales_by_product)</w:t>
        <w:br/>
        <w:t xml:space="preserve">            text_box.delete(1.0, END)</w:t>
        <w:br/>
        <w:t xml:space="preserve">            text_box.insert(END, report)</w:t>
        <w:br/>
        <w:t xml:space="preserve">            fig_dict = {</w:t>
        <w:br/>
        <w:t xml:space="preserve">                'bar_desc': generate_visualizations(df, 'desc')[0],</w:t>
        <w:br/>
        <w:t xml:space="preserve">                'bar_asc': generate_visualizations(df, 'asc')[0],</w:t>
        <w:br/>
        <w:t xml:space="preserve">                'line': generate_visualizations(df, 'desc')[1],</w:t>
        <w:br/>
        <w:t xml:space="preserve">                'pie': generate_visualizations(df, 'desc')[2]</w:t>
        <w:br/>
        <w:t xml:space="preserve">            }</w:t>
        <w:br/>
        <w:t xml:space="preserve">            def update_canvas(fig):</w:t>
        <w:br/>
        <w:t xml:space="preserve">                for widget in canvas_frame.winfo_children():</w:t>
        <w:br/>
        <w:t xml:space="preserve">                    widget.destroy()</w:t>
        <w:br/>
        <w:t xml:space="preserve">                canvas = FigureCanvasTkAgg(fig, master=canvas_frame)</w:t>
        <w:br/>
        <w:t xml:space="preserve">                canvas.draw()</w:t>
        <w:br/>
        <w:t xml:space="preserve">                canvas.get_tk_widget().pack(side=LEFT, fill='both', expand=True)</w:t>
        <w:br/>
        <w:t xml:space="preserve">            def show_bar_chart_asc():</w:t>
        <w:br/>
        <w:t xml:space="preserve">                update_canvas(fig_dict['bar_asc'])</w:t>
        <w:br/>
        <w:t xml:space="preserve">            def show_bar_chart_desc():</w:t>
        <w:br/>
        <w:t xml:space="preserve">                update_canvas(fig_dict['bar_desc'])</w:t>
        <w:br/>
        <w:t xml:space="preserve">            def show_line_chart():</w:t>
        <w:br/>
        <w:t xml:space="preserve">                update_canvas(fig_dict['line'])</w:t>
        <w:br/>
        <w:t xml:space="preserve">            def show_pie_chart():</w:t>
        <w:br/>
        <w:t xml:space="preserve">                update_canvas(fig_dict['pie'])</w:t>
        <w:br/>
        <w:t xml:space="preserve">            btn_bar_asc.config(command=show_bar_chart_asc)</w:t>
        <w:br/>
        <w:t xml:space="preserve">            btn_bar_desc.config(command=show_bar_chart_desc)</w:t>
        <w:br/>
        <w:t xml:space="preserve">            btn_line.config(command=show_line_chart)</w:t>
        <w:br/>
        <w:t xml:space="preserve">            btn_pie.config(command=show_pie_chart)</w:t>
        <w:br/>
        <w:t xml:space="preserve">    root = Tk()</w:t>
        <w:br/>
        <w:t xml:space="preserve">    root.title("Sales Data Analysis")</w:t>
        <w:br/>
        <w:t xml:space="preserve">    root.geometry("1000x700")</w:t>
        <w:br/>
        <w:t xml:space="preserve">    root.configure(bg='lightskyblue1')</w:t>
        <w:br/>
        <w:t xml:space="preserve">    title_label = Label(root, text="Sales Data Analysis", font=("Arial", 20), bg='lightskyblue1')</w:t>
        <w:br/>
        <w:t xml:space="preserve">    title_label.pack(pady=10)</w:t>
        <w:br/>
        <w:t xml:space="preserve">    btn_frame = Frame(root, bg='lightskyblue1')</w:t>
        <w:br/>
        <w:t xml:space="preserve">    btn_frame.pack(pady=10)</w:t>
        <w:br/>
        <w:t xml:space="preserve">    btn_load = Button(btn_frame, text="Load Data", command=on_load, font=("Arial", 14))</w:t>
        <w:br/>
        <w:t xml:space="preserve">    btn_load.pack(side=LEFT, padx=10)</w:t>
        <w:br/>
        <w:t xml:space="preserve">    btn_bar_desc = Button(btn_frame, text="Bar Chart (Desc)", font=("Arial", 14))</w:t>
        <w:br/>
        <w:t xml:space="preserve">    btn_bar_desc.pack(side=LEFT, padx=10)</w:t>
        <w:br/>
        <w:t xml:space="preserve">    btn_bar_asc = Button(btn_frame, text="Bar Chart (Asc)", font=("Arial", 14))</w:t>
        <w:br/>
        <w:t xml:space="preserve">    btn_bar_asc.pack(side=LEFT, padx=10)</w:t>
        <w:br/>
        <w:t xml:space="preserve">    btn_line = Button(btn_frame, text="Line Chart", font=("Arial", 14))</w:t>
        <w:br/>
        <w:t xml:space="preserve">    btn_line.pack(side=LEFT, padx=10)</w:t>
        <w:br/>
        <w:t xml:space="preserve">    btn_pie = Button(btn_frame, text="Pie Chart", font=("Arial", 14))</w:t>
        <w:br/>
        <w:t xml:space="preserve">    btn_pie.pack(side=LEFT, padx=10)</w:t>
        <w:br/>
        <w:t xml:space="preserve">    text_frame = Frame(root, bg='lightskyblue1')</w:t>
        <w:br/>
        <w:t xml:space="preserve">    text_frame.pack(fill=BOTH, expand=True)</w:t>
        <w:br/>
        <w:t xml:space="preserve">    text_box = Text(text_frame, wrap=WORD, font=("Arial", 12))</w:t>
        <w:br/>
        <w:t xml:space="preserve">    text_box.pack(side=LEFT, fill=BOTH, expand=True)</w:t>
        <w:br/>
        <w:t xml:space="preserve">    scrollbar = Scrollbar(text_frame, command=text_box.yview)</w:t>
        <w:br/>
        <w:t xml:space="preserve">    scrollbar.pack(side=RIGHT, fill=Y)</w:t>
        <w:br/>
        <w:t xml:space="preserve">    text_box.config(yscrollcommand=scrollbar.set)</w:t>
        <w:br/>
        <w:t xml:space="preserve">    canvas_frame = Frame(root, bg='lightskyblue1')</w:t>
        <w:br/>
        <w:t xml:space="preserve">    canvas_frame.pack(fill=BOTH, expand=True)</w:t>
        <w:br/>
        <w:t xml:space="preserve">    root.mainloop()</w:t>
        <w:br/>
        <w:br/>
        <w:t>if __name__ == "__main__":</w:t>
        <w:br/>
        <w:t xml:space="preserve">    show_gui()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